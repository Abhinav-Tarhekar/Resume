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C79DF" w14:textId="77777777" w:rsidR="00E74322" w:rsidRDefault="00000000">
      <w:pPr>
        <w:pStyle w:val="Title"/>
      </w:pPr>
      <w:r>
        <w:t>ABHINAV TARHEKAR</w:t>
      </w:r>
    </w:p>
    <w:p w14:paraId="7C5C0F4A" w14:textId="1B02DBAD" w:rsidR="00E74322" w:rsidRDefault="00000000">
      <w:r>
        <w:t xml:space="preserve">DevOps Engineer | Python | GitLab CI/CD | Kubernetes | AWS | </w:t>
      </w:r>
      <w:r w:rsidR="009C4AA5">
        <w:t>Terraform</w:t>
      </w:r>
    </w:p>
    <w:p w14:paraId="72C37B53" w14:textId="4B0BCAE8" w:rsidR="00E74322" w:rsidRDefault="00000000">
      <w:r>
        <w:t>📧 abhinav.tarhekar99@gmail.com | 🌐 https://github.com/Abhinav-Tarhekar</w:t>
      </w:r>
    </w:p>
    <w:p w14:paraId="505F1038" w14:textId="77777777" w:rsidR="00E74322" w:rsidRDefault="00000000">
      <w:pPr>
        <w:pStyle w:val="Heading1"/>
      </w:pPr>
      <w:r>
        <w:t>Professional Summary</w:t>
      </w:r>
    </w:p>
    <w:p w14:paraId="69FE11ED" w14:textId="77777777" w:rsidR="00E74322" w:rsidRDefault="00000000">
      <w:r>
        <w:t>DevOps Engineer with 3+ years of hands-on experience in building and maintaining highly available, scalable infrastructure using AWS, Kubernetes, Docker, Terraform, and GitLab CI/CD. Proficient in Python and Bash scripting to automate cloud operations and monitoring. Proven expertise in implementing secure, efficient CI/CD pipelines, container orchestration, infrastructure-as-code, and cloud-native monitoring solutions. Adept at collaborating cross-functionally, mitigating risks, and aligning with organizational security and compliance policies.</w:t>
      </w:r>
    </w:p>
    <w:p w14:paraId="5302AC47" w14:textId="77777777" w:rsidR="00E74322" w:rsidRDefault="00000000">
      <w:pPr>
        <w:pStyle w:val="Heading1"/>
      </w:pPr>
      <w:r>
        <w:t>Core Skills</w:t>
      </w:r>
    </w:p>
    <w:p w14:paraId="28981150" w14:textId="0A73268E" w:rsidR="00E74322" w:rsidRDefault="00000000">
      <w:r>
        <w:t>- DevOps Tools: GitLab CI/CD, Git, Jenkins, GitHub Actions, JFrog Artifactory</w:t>
      </w:r>
      <w:r>
        <w:br/>
        <w:t>- Cloud &amp; Containerization: AWS (EC2, S3, Lambda, RDS, Route53, CloudWatch), Kubernetes, Docker</w:t>
      </w:r>
      <w:r>
        <w:br/>
        <w:t>- Infrastructure as Code: Terraform, Helm, AWS CloudFormation</w:t>
      </w:r>
      <w:r>
        <w:br/>
        <w:t>- Monitoring &amp; Security: Prometheus, Grafana, Datadog, Dynatrace, Splunk, SonarQube, New Relic</w:t>
      </w:r>
      <w:r>
        <w:br/>
        <w:t>- Languages: Python, Bash, Java, REST APIs</w:t>
      </w:r>
      <w:r>
        <w:br/>
        <w:t>- Others: Jira, Agile, Risk Management, Secure Coding Practices, Incident Response, Confluence</w:t>
      </w:r>
    </w:p>
    <w:p w14:paraId="6CDCE4A7" w14:textId="77777777" w:rsidR="00E74322" w:rsidRDefault="00000000">
      <w:pPr>
        <w:pStyle w:val="Heading1"/>
      </w:pPr>
      <w:r>
        <w:t>Experience</w:t>
      </w:r>
    </w:p>
    <w:p w14:paraId="713CDC84" w14:textId="3EB3669A" w:rsidR="00E74322" w:rsidRDefault="00000000">
      <w:r>
        <w:t>Capgemini – Associate Consultant, DevOps</w:t>
      </w:r>
    </w:p>
    <w:p w14:paraId="46E4ABEA" w14:textId="77777777" w:rsidR="00E74322" w:rsidRDefault="00000000">
      <w:r>
        <w:t>Pune, India | Mar 2022 – Present</w:t>
      </w:r>
    </w:p>
    <w:p w14:paraId="4DA40281" w14:textId="77777777" w:rsidR="00E74322" w:rsidRDefault="00000000">
      <w:r>
        <w:t>- Developed and maintained CI/CD pipelines using GitLab and GitHub Actions, enhancing release cycles and reducing manual interventions.</w:t>
      </w:r>
      <w:r>
        <w:br/>
        <w:t>- Containerized microservices using Docker and deployed to Kubernetes clusters for scalable and resilient application delivery.</w:t>
      </w:r>
      <w:r>
        <w:br/>
        <w:t>- Provisioned and managed AWS infrastructure using Terraform, automating EC2, S3, RDS, Lambda, and API Gateway setups.</w:t>
      </w:r>
      <w:r>
        <w:br/>
        <w:t>- Integrated Prometheus and Grafana for monitoring and alerting, reducing incident resolution time by 40%.</w:t>
      </w:r>
      <w:r>
        <w:br/>
        <w:t>- Implemented secure configurations and policies, ensuring compliance with internal risk frameworks.</w:t>
      </w:r>
      <w:r>
        <w:br/>
      </w:r>
      <w:r>
        <w:lastRenderedPageBreak/>
        <w:t>- Partnered with cross-functional teams to resolve high-priority incidents, ensuring 99.99% uptime for production systems.</w:t>
      </w:r>
      <w:r>
        <w:br/>
        <w:t>- Adopted Python scripting to automate operational tasks and enhance system observability.</w:t>
      </w:r>
      <w:r>
        <w:br/>
        <w:t>- Documented technical procedures and participated in risk mitigation and security audit processes.</w:t>
      </w:r>
      <w:r>
        <w:br/>
        <w:t>- Engaged in continuous learning and contributed to internal DevOps communities to share knowledge and improve practices.</w:t>
      </w:r>
    </w:p>
    <w:p w14:paraId="2800E82E" w14:textId="77777777" w:rsidR="00E74322" w:rsidRDefault="00000000">
      <w:pPr>
        <w:pStyle w:val="Heading1"/>
      </w:pPr>
      <w:r>
        <w:t>Projects</w:t>
      </w:r>
    </w:p>
    <w:p w14:paraId="45D7F3F8" w14:textId="474ADE7F" w:rsidR="00E74322" w:rsidRDefault="00000000">
      <w:r>
        <w:t>McDonald's Monitoring &amp; Infra</w:t>
      </w:r>
      <w:r w:rsidR="004C5CB8">
        <w:t>structure</w:t>
      </w:r>
      <w:r>
        <w:t xml:space="preserve"> Automation</w:t>
      </w:r>
    </w:p>
    <w:p w14:paraId="08B740F9" w14:textId="77777777" w:rsidR="00E74322" w:rsidRDefault="00000000">
      <w:r>
        <w:t>Pune, India | Dec 2022 – Present</w:t>
      </w:r>
    </w:p>
    <w:p w14:paraId="794435B1" w14:textId="77777777" w:rsidR="00E74322" w:rsidRDefault="00000000">
      <w:r>
        <w:t>- Designed and deployed API Gateways with Terraform for microservice exposure.</w:t>
      </w:r>
      <w:r>
        <w:br/>
        <w:t>- Monitored error rates and response times using Prometheus/Grafana dashboards.</w:t>
      </w:r>
      <w:r>
        <w:br/>
        <w:t>- Implemented secure, scalable Aurora DB clusters with automated failover using Terraform.</w:t>
      </w:r>
    </w:p>
    <w:p w14:paraId="48CCD211" w14:textId="77777777" w:rsidR="00E74322" w:rsidRDefault="00000000">
      <w:r>
        <w:t>COX Automotive AWS CI/CD Setup</w:t>
      </w:r>
    </w:p>
    <w:p w14:paraId="74A3BF4C" w14:textId="77777777" w:rsidR="00E74322" w:rsidRDefault="00000000">
      <w:r>
        <w:t>Pune, India | May 2022 – Dec 2022</w:t>
      </w:r>
    </w:p>
    <w:p w14:paraId="48EEC0BE" w14:textId="77777777" w:rsidR="00E74322" w:rsidRDefault="00000000">
      <w:r>
        <w:t>- Built end-to-end CI/CD pipelines on GitLab and AWS CodePipeline.</w:t>
      </w:r>
      <w:r>
        <w:br/>
        <w:t>- Managed EKS integrations with IAM, VPC, and CloudWatch.</w:t>
      </w:r>
      <w:r>
        <w:br/>
        <w:t>- Leveraged Datadog and AWS native tools for proactive system health monitoring.</w:t>
      </w:r>
    </w:p>
    <w:p w14:paraId="0A6515DD" w14:textId="77777777" w:rsidR="00E74322" w:rsidRDefault="00000000">
      <w:pPr>
        <w:pStyle w:val="Heading1"/>
      </w:pPr>
      <w:r>
        <w:t>Education</w:t>
      </w:r>
    </w:p>
    <w:p w14:paraId="630474C8" w14:textId="77777777" w:rsidR="00E74322" w:rsidRDefault="00000000">
      <w:r>
        <w:t>Bachelor of Technology – Computer Science &amp; Engineering</w:t>
      </w:r>
    </w:p>
    <w:p w14:paraId="3D011105" w14:textId="77777777" w:rsidR="00E74322" w:rsidRDefault="00000000">
      <w:r>
        <w:t>G.H. Raisoni College of Engineering (Autonomous)</w:t>
      </w:r>
    </w:p>
    <w:p w14:paraId="6CF6CA06" w14:textId="77777777" w:rsidR="00E74322" w:rsidRDefault="00000000">
      <w:pPr>
        <w:pStyle w:val="Heading1"/>
      </w:pPr>
      <w:r>
        <w:t>Certifications</w:t>
      </w:r>
    </w:p>
    <w:p w14:paraId="52B146E2" w14:textId="77777777" w:rsidR="00E74322" w:rsidRDefault="00000000">
      <w:r>
        <w:t>- AWS Certified Solutions Architect – Associate (SAA-C03)</w:t>
      </w:r>
    </w:p>
    <w:p w14:paraId="75F92BEF" w14:textId="77777777" w:rsidR="00E74322" w:rsidRDefault="00000000">
      <w:r>
        <w:t>- AWS Certified Cloud Practitioner (CLF-C01)</w:t>
      </w:r>
    </w:p>
    <w:p w14:paraId="731755E0" w14:textId="77777777" w:rsidR="00E74322" w:rsidRDefault="00000000">
      <w:pPr>
        <w:pStyle w:val="Heading1"/>
      </w:pPr>
      <w:r>
        <w:t>Extras</w:t>
      </w:r>
    </w:p>
    <w:p w14:paraId="61465B7F" w14:textId="77777777" w:rsidR="00E74322" w:rsidRDefault="00000000">
      <w:r>
        <w:t>- Strong understanding of incident management, system optimization, and policy enforcement in enterprise environments</w:t>
      </w:r>
      <w:r>
        <w:br/>
        <w:t>- Contributed to team-wide adoption of secure coding practices</w:t>
      </w:r>
      <w:r>
        <w:br/>
        <w:t>- Acted as a bridge between DevOps and QA/Dev teams during sprint planning and release management</w:t>
      </w:r>
    </w:p>
    <w:sectPr w:rsidR="00E743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262628">
    <w:abstractNumId w:val="8"/>
  </w:num>
  <w:num w:numId="2" w16cid:durableId="935677889">
    <w:abstractNumId w:val="6"/>
  </w:num>
  <w:num w:numId="3" w16cid:durableId="1760104547">
    <w:abstractNumId w:val="5"/>
  </w:num>
  <w:num w:numId="4" w16cid:durableId="779371379">
    <w:abstractNumId w:val="4"/>
  </w:num>
  <w:num w:numId="5" w16cid:durableId="1651328581">
    <w:abstractNumId w:val="7"/>
  </w:num>
  <w:num w:numId="6" w16cid:durableId="696079630">
    <w:abstractNumId w:val="3"/>
  </w:num>
  <w:num w:numId="7" w16cid:durableId="463039687">
    <w:abstractNumId w:val="2"/>
  </w:num>
  <w:num w:numId="8" w16cid:durableId="176231832">
    <w:abstractNumId w:val="1"/>
  </w:num>
  <w:num w:numId="9" w16cid:durableId="1496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CB8"/>
    <w:rsid w:val="005910A9"/>
    <w:rsid w:val="009C4AA5"/>
    <w:rsid w:val="00AA1D8D"/>
    <w:rsid w:val="00B47730"/>
    <w:rsid w:val="00CB0664"/>
    <w:rsid w:val="00E743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303EF"/>
  <w14:defaultImageDpi w14:val="300"/>
  <w15:docId w15:val="{DA64E812-7135-461D-BD93-7E4D9674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Tarhekar, Abhinav</cp:lastModifiedBy>
  <cp:revision>3</cp:revision>
  <dcterms:created xsi:type="dcterms:W3CDTF">2013-12-23T23:15:00Z</dcterms:created>
  <dcterms:modified xsi:type="dcterms:W3CDTF">2025-04-08T12:34:00Z</dcterms:modified>
  <cp:category/>
</cp:coreProperties>
</file>